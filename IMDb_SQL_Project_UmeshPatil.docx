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41D14" w14:textId="77777777" w:rsidR="00C526BE" w:rsidRDefault="00000000">
      <w:pPr>
        <w:pStyle w:val="Title"/>
      </w:pPr>
      <w:r>
        <w:t>IMDb Movies Analysis using SQL</w:t>
      </w:r>
    </w:p>
    <w:p w14:paraId="0C6C578B" w14:textId="77777777" w:rsidR="00C526BE" w:rsidRDefault="00000000">
      <w:pPr>
        <w:pStyle w:val="IntenseQuote"/>
      </w:pPr>
      <w:r>
        <w:t>Submitted by: Umesh Pravin Patil</w:t>
      </w:r>
    </w:p>
    <w:p w14:paraId="336729B7" w14:textId="77777777" w:rsidR="00C526BE" w:rsidRDefault="00000000">
      <w:pPr>
        <w:pStyle w:val="Heading1"/>
      </w:pPr>
      <w:r>
        <w:t>1. Project Overview</w:t>
      </w:r>
    </w:p>
    <w:p w14:paraId="17B8307E" w14:textId="77777777" w:rsidR="00C526BE" w:rsidRDefault="00000000">
      <w:r>
        <w:t>Bolly Movies, a renowned Indian production company, is planning to expand into the global market. To support their decision-making process, we performed a detailed analysis of the IMDb Movies Database using SQL. This analysis covers aspects like movie release trends, production patterns, genre popularity, ratings, crew insights, and recommendations for future strategy.</w:t>
      </w:r>
    </w:p>
    <w:p w14:paraId="1029118A" w14:textId="77777777" w:rsidR="00C526BE" w:rsidRDefault="00000000">
      <w:pPr>
        <w:pStyle w:val="Heading1"/>
      </w:pPr>
      <w:r>
        <w:t>2. Objective</w:t>
      </w:r>
    </w:p>
    <w:p w14:paraId="1292A4B7" w14:textId="77777777" w:rsidR="00C526BE" w:rsidRDefault="00000000">
      <w:r>
        <w:t>To extract valuable insights from the IMDb movie dataset using SQL queries and help Bolly Movies make data-driven decisions for their upcoming project.</w:t>
      </w:r>
    </w:p>
    <w:p w14:paraId="1EC5C232" w14:textId="77777777" w:rsidR="00C526BE" w:rsidRDefault="00000000">
      <w:pPr>
        <w:pStyle w:val="Heading1"/>
      </w:pPr>
      <w:r>
        <w:t>3. Database and Tables</w:t>
      </w:r>
    </w:p>
    <w:p w14:paraId="23B7B71B" w14:textId="77777777" w:rsidR="00C526BE" w:rsidRDefault="00000000">
      <w:r>
        <w:t>The analysis used the following tables:</w:t>
      </w:r>
    </w:p>
    <w:p w14:paraId="59F85076" w14:textId="77777777" w:rsidR="00C526BE" w:rsidRDefault="00000000">
      <w:r>
        <w:t>- movie: movie metadata (title, year, country, duration, etc.)</w:t>
      </w:r>
    </w:p>
    <w:p w14:paraId="2633ADEA" w14:textId="77777777" w:rsidR="00C526BE" w:rsidRDefault="00000000">
      <w:r>
        <w:t>- genre: multiple genres per movie</w:t>
      </w:r>
    </w:p>
    <w:p w14:paraId="27A3A4D4" w14:textId="77777777" w:rsidR="00C526BE" w:rsidRDefault="00000000">
      <w:r>
        <w:t>- ratings: average, median, and vote count</w:t>
      </w:r>
    </w:p>
    <w:p w14:paraId="4BF7230B" w14:textId="77777777" w:rsidR="00C526BE" w:rsidRDefault="00000000">
      <w:r>
        <w:t>- names: actor/actress/director info</w:t>
      </w:r>
    </w:p>
    <w:p w14:paraId="63084884" w14:textId="77777777" w:rsidR="00C526BE" w:rsidRDefault="00000000">
      <w:r>
        <w:t>- role_mapping: links names to roles in movies</w:t>
      </w:r>
    </w:p>
    <w:p w14:paraId="4FD2E2E4" w14:textId="77777777" w:rsidR="00C526BE" w:rsidRDefault="00000000">
      <w:r>
        <w:t>- director_mapping: links directors to movies</w:t>
      </w:r>
    </w:p>
    <w:p w14:paraId="68573717" w14:textId="77777777" w:rsidR="00C526BE" w:rsidRDefault="00000000">
      <w:pPr>
        <w:pStyle w:val="Heading1"/>
      </w:pPr>
      <w:r>
        <w:t>4. Key Insights</w:t>
      </w:r>
    </w:p>
    <w:p w14:paraId="74E96DA1" w14:textId="77777777" w:rsidR="00C526BE" w:rsidRDefault="00000000">
      <w:pPr>
        <w:pStyle w:val="Heading2"/>
      </w:pPr>
      <w:r>
        <w:t>Movie Release Trends</w:t>
      </w:r>
    </w:p>
    <w:p w14:paraId="3A1FB87E" w14:textId="77777777" w:rsidR="00C526BE" w:rsidRDefault="00000000">
      <w:pPr>
        <w:pStyle w:val="ListBullet"/>
      </w:pPr>
      <w:r>
        <w:t>• Movie production has increased steadily over years.</w:t>
      </w:r>
    </w:p>
    <w:p w14:paraId="6DF58F1D" w14:textId="77777777" w:rsidR="00C526BE" w:rsidRDefault="00000000">
      <w:pPr>
        <w:pStyle w:val="ListBullet"/>
      </w:pPr>
      <w:r>
        <w:t>• India and the USA were the top producers in 2019.</w:t>
      </w:r>
    </w:p>
    <w:p w14:paraId="00804779" w14:textId="77777777" w:rsidR="00C526BE" w:rsidRDefault="00000000">
      <w:pPr>
        <w:pStyle w:val="ListBullet"/>
      </w:pPr>
      <w:r>
        <w:t>• Most movies are released in March, July, and December.</w:t>
      </w:r>
    </w:p>
    <w:p w14:paraId="54428ADA" w14:textId="77777777" w:rsidR="00C526BE" w:rsidRDefault="00000000">
      <w:pPr>
        <w:pStyle w:val="Heading2"/>
      </w:pPr>
      <w:r>
        <w:t>Genre Analysis</w:t>
      </w:r>
    </w:p>
    <w:p w14:paraId="17D5B93F" w14:textId="77777777" w:rsidR="00C526BE" w:rsidRDefault="00000000">
      <w:pPr>
        <w:pStyle w:val="ListBullet"/>
      </w:pPr>
      <w:r>
        <w:t>• Drama, Thriller, and Comedy were the most popular genres.</w:t>
      </w:r>
    </w:p>
    <w:p w14:paraId="7D3061FA" w14:textId="77777777" w:rsidR="00C526BE" w:rsidRDefault="00000000">
      <w:pPr>
        <w:pStyle w:val="ListBullet"/>
      </w:pPr>
      <w:r>
        <w:t>• Thriller ranked in top 3 genres based on count.</w:t>
      </w:r>
    </w:p>
    <w:p w14:paraId="442BA796" w14:textId="77777777" w:rsidR="00C526BE" w:rsidRDefault="00000000">
      <w:pPr>
        <w:pStyle w:val="ListBullet"/>
      </w:pPr>
      <w:r>
        <w:lastRenderedPageBreak/>
        <w:t>• The average duration of movies varies significantly across genres.</w:t>
      </w:r>
    </w:p>
    <w:p w14:paraId="59C8F165" w14:textId="77777777" w:rsidR="00C526BE" w:rsidRDefault="00000000">
      <w:pPr>
        <w:pStyle w:val="Heading2"/>
      </w:pPr>
      <w:r>
        <w:t>Ratings Analysis</w:t>
      </w:r>
    </w:p>
    <w:p w14:paraId="0CE1899C" w14:textId="77777777" w:rsidR="00C526BE" w:rsidRDefault="00000000">
      <w:pPr>
        <w:pStyle w:val="ListBullet"/>
      </w:pPr>
      <w:r>
        <w:t>• Movies with average rating &gt; 8 are classified as hits.</w:t>
      </w:r>
    </w:p>
    <w:p w14:paraId="4368D7F3" w14:textId="77777777" w:rsidR="00C526BE" w:rsidRDefault="00000000">
      <w:pPr>
        <w:pStyle w:val="ListBullet"/>
      </w:pPr>
      <w:r>
        <w:t>• Top-rated movies received &gt; 9.0 average rating and 100,000+ votes.</w:t>
      </w:r>
    </w:p>
    <w:p w14:paraId="28315A8C" w14:textId="77777777" w:rsidR="00C526BE" w:rsidRDefault="00000000">
      <w:pPr>
        <w:pStyle w:val="ListBullet"/>
      </w:pPr>
      <w:r>
        <w:t>• Highest-rated genres include Thriller, Sci-Fi, and Drama.</w:t>
      </w:r>
    </w:p>
    <w:p w14:paraId="086B7B76" w14:textId="77777777" w:rsidR="00C526BE" w:rsidRDefault="00000000">
      <w:pPr>
        <w:pStyle w:val="Heading2"/>
      </w:pPr>
      <w:r>
        <w:t>Crew Insights</w:t>
      </w:r>
    </w:p>
    <w:p w14:paraId="1E6C261A" w14:textId="77777777" w:rsidR="00C526BE" w:rsidRDefault="00000000">
      <w:pPr>
        <w:pStyle w:val="ListBullet"/>
      </w:pPr>
      <w:r>
        <w:t>• Top 3 directors based on high-rated movies were highly consistent.</w:t>
      </w:r>
    </w:p>
    <w:p w14:paraId="35FE6AD1" w14:textId="77777777" w:rsidR="00C526BE" w:rsidRDefault="00000000">
      <w:pPr>
        <w:pStyle w:val="ListBullet"/>
      </w:pPr>
      <w:r>
        <w:t>• Leading actors and actresses in India had an average rating &gt; 8.</w:t>
      </w:r>
    </w:p>
    <w:p w14:paraId="7C54B6AE" w14:textId="77777777" w:rsidR="00C526BE" w:rsidRDefault="00000000">
      <w:pPr>
        <w:pStyle w:val="ListBullet"/>
      </w:pPr>
      <w:r>
        <w:t>• Multilingual and Hindi movies performed better with quality casting.</w:t>
      </w:r>
    </w:p>
    <w:p w14:paraId="58F11A7C" w14:textId="77777777" w:rsidR="00C526BE" w:rsidRDefault="00000000">
      <w:pPr>
        <w:pStyle w:val="Heading2"/>
      </w:pPr>
      <w:r>
        <w:t>Box Office</w:t>
      </w:r>
    </w:p>
    <w:p w14:paraId="3491E8D4" w14:textId="77777777" w:rsidR="00C526BE" w:rsidRDefault="00000000">
      <w:pPr>
        <w:pStyle w:val="ListBullet"/>
      </w:pPr>
      <w:r>
        <w:t>• Top-grossing movies came from the top 3 genres (Drama, Thriller, Sci-Fi).</w:t>
      </w:r>
    </w:p>
    <w:p w14:paraId="5C9DE86D" w14:textId="77777777" w:rsidR="00C526BE" w:rsidRDefault="00000000">
      <w:pPr>
        <w:pStyle w:val="ListBullet"/>
      </w:pPr>
      <w:r>
        <w:t>• High-earning movies were released in strategic timeframes (summer and holidays).</w:t>
      </w:r>
    </w:p>
    <w:p w14:paraId="30EA8E84" w14:textId="77777777" w:rsidR="00C526BE" w:rsidRDefault="00000000">
      <w:pPr>
        <w:pStyle w:val="Heading1"/>
      </w:pPr>
      <w:r>
        <w:t>5. Recommendations</w:t>
      </w:r>
    </w:p>
    <w:p w14:paraId="316A2D87" w14:textId="77777777" w:rsidR="00C526BE" w:rsidRDefault="00000000">
      <w:r>
        <w:t>✅ Focus on Winning Genres: Invest in Thriller, Drama, and Sci-Fi, which are consistently high-performing genres globally.</w:t>
      </w:r>
    </w:p>
    <w:p w14:paraId="51616A23" w14:textId="77777777" w:rsidR="00C526BE" w:rsidRDefault="00000000">
      <w:r>
        <w:t>✅ Quality Over Quantity: Prioritize strong scripts and production quality to achieve average ratings &gt; 8.</w:t>
      </w:r>
    </w:p>
    <w:p w14:paraId="21318F3E" w14:textId="77777777" w:rsidR="00C526BE" w:rsidRDefault="00000000">
      <w:r>
        <w:t>✅ Collaborate with Proven Talent: Engage with top directors and cast actors/actresses with a record of hits.</w:t>
      </w:r>
    </w:p>
    <w:p w14:paraId="0550FECA" w14:textId="77777777" w:rsidR="00C526BE" w:rsidRDefault="00000000">
      <w:r>
        <w:t>✅ Expand Multilingual Projects: Leverage multilingual production to reach both Indian and international audiences.</w:t>
      </w:r>
    </w:p>
    <w:p w14:paraId="0F4B46E1" w14:textId="77777777" w:rsidR="00C526BE" w:rsidRDefault="00000000">
      <w:r>
        <w:t>✅ Strategic Release Timing: Release movies in March, July, or December to benefit from higher audience engagement.</w:t>
      </w:r>
    </w:p>
    <w:p w14:paraId="55EAE1C1" w14:textId="77777777" w:rsidR="00C526BE" w:rsidRDefault="00000000">
      <w:r>
        <w:t>✅ Strong Female Leads: Continue developing movies with female lead roles, especially in Drama and Thriller genres.</w:t>
      </w:r>
    </w:p>
    <w:p w14:paraId="2EE395E9" w14:textId="77777777" w:rsidR="00C526BE" w:rsidRDefault="00000000">
      <w:pPr>
        <w:pStyle w:val="Heading1"/>
      </w:pPr>
      <w:r>
        <w:t>6. Tools Used</w:t>
      </w:r>
    </w:p>
    <w:p w14:paraId="6BFADB97" w14:textId="77777777" w:rsidR="00C526BE" w:rsidRDefault="00000000">
      <w:r>
        <w:t>- SQL (MySQL Workbench)</w:t>
      </w:r>
      <w:r>
        <w:br/>
        <w:t>- IMDb Dataset</w:t>
      </w:r>
      <w:r>
        <w:br/>
        <w:t>- Excel for data checking</w:t>
      </w:r>
      <w:r>
        <w:br/>
        <w:t>- GitHub for version control</w:t>
      </w:r>
    </w:p>
    <w:p w14:paraId="11C728CB" w14:textId="77777777" w:rsidR="00C526BE" w:rsidRDefault="00000000">
      <w:pPr>
        <w:pStyle w:val="Heading1"/>
      </w:pPr>
      <w:r>
        <w:lastRenderedPageBreak/>
        <w:t>7. Submitted Files</w:t>
      </w:r>
    </w:p>
    <w:p w14:paraId="2074ADD1" w14:textId="77777777" w:rsidR="00C526BE" w:rsidRDefault="00000000">
      <w:r>
        <w:t>- queries.sql – Full SQL script</w:t>
      </w:r>
    </w:p>
    <w:p w14:paraId="373CFC00" w14:textId="77777777" w:rsidR="00C526BE" w:rsidRDefault="00000000">
      <w:r>
        <w:t>- screenshots/ – Outputs from query execution</w:t>
      </w:r>
    </w:p>
    <w:p w14:paraId="399C5402" w14:textId="17120236" w:rsidR="00C526BE" w:rsidRDefault="00000000">
      <w:r>
        <w:t>- README.md – GitHub project overview</w:t>
      </w:r>
    </w:p>
    <w:p w14:paraId="3D4F998F" w14:textId="77777777" w:rsidR="00C526BE" w:rsidRDefault="00000000">
      <w:r>
        <w:t>- report.docx – This file</w:t>
      </w:r>
    </w:p>
    <w:p w14:paraId="31C2CBB5" w14:textId="77777777" w:rsidR="00C526BE" w:rsidRDefault="00000000">
      <w:pPr>
        <w:pStyle w:val="Heading1"/>
      </w:pPr>
      <w:r>
        <w:t>8. GitHub Link</w:t>
      </w:r>
    </w:p>
    <w:p w14:paraId="190DA08B" w14:textId="77777777" w:rsidR="00C526BE" w:rsidRDefault="00000000">
      <w:r>
        <w:t>https://github.com/umeshpatil1932/imdb-sql-analysis</w:t>
      </w:r>
    </w:p>
    <w:sectPr w:rsidR="00C526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911570">
    <w:abstractNumId w:val="8"/>
  </w:num>
  <w:num w:numId="2" w16cid:durableId="70931934">
    <w:abstractNumId w:val="6"/>
  </w:num>
  <w:num w:numId="3" w16cid:durableId="214199281">
    <w:abstractNumId w:val="5"/>
  </w:num>
  <w:num w:numId="4" w16cid:durableId="634411296">
    <w:abstractNumId w:val="4"/>
  </w:num>
  <w:num w:numId="5" w16cid:durableId="630281554">
    <w:abstractNumId w:val="7"/>
  </w:num>
  <w:num w:numId="6" w16cid:durableId="397483228">
    <w:abstractNumId w:val="3"/>
  </w:num>
  <w:num w:numId="7" w16cid:durableId="683164486">
    <w:abstractNumId w:val="2"/>
  </w:num>
  <w:num w:numId="8" w16cid:durableId="647171281">
    <w:abstractNumId w:val="1"/>
  </w:num>
  <w:num w:numId="9" w16cid:durableId="60851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7E60"/>
    <w:rsid w:val="00C526BE"/>
    <w:rsid w:val="00CB0664"/>
    <w:rsid w:val="00F458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F1D57"/>
  <w14:defaultImageDpi w14:val="300"/>
  <w15:docId w15:val="{BDF1F646-8C70-4444-AE26-EE0E603C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2547</Characters>
  <Application>Microsoft Office Word</Application>
  <DocSecurity>0</DocSecurity>
  <Lines>65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Umesh Patil</cp:lastModifiedBy>
  <cp:revision>2</cp:revision>
  <dcterms:created xsi:type="dcterms:W3CDTF">2013-12-23T23:15:00Z</dcterms:created>
  <dcterms:modified xsi:type="dcterms:W3CDTF">2025-07-15T05:29:00Z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4965581e-c761-4b8d-b765-91fb70e7e7bf</vt:lpwstr>
  </property>
</Properties>
</file>